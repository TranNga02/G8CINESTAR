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en-US"/>
        </w:rPr>
        <w:t xml:space="preserve">Trong </w:t>
      </w:r>
      <w:r>
        <w:rPr>
          <w:rFonts w:hint="default"/>
          <w:lang w:val="vi-VN"/>
        </w:rPr>
        <w:t>class room: type: int, load dữ liệu lại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9679E9"/>
    <w:rsid w:val="09E1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2021-10-24T21:09:00Z</dcterms:created>
  <dc:creator>Nga Tran</dc:creator>
  <cp:lastModifiedBy>LENOVO</cp:lastModifiedBy>
  <dcterms:modified xsi:type="dcterms:W3CDTF">2022-04-15T05:52:06Z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70CAC88045FD4DCF9E90E2927A8C506C</vt:lpwstr>
  </property>
</Properties>
</file>